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38BE" w14:textId="77777777" w:rsidR="00155319" w:rsidRDefault="00000000">
      <w:pPr>
        <w:pStyle w:val="Title"/>
      </w:pPr>
      <w:r>
        <w:t xml:space="preserve">Test Plan for </w:t>
      </w:r>
      <w:proofErr w:type="spellStart"/>
      <w:r>
        <w:t>nopCommerce</w:t>
      </w:r>
      <w:proofErr w:type="spellEnd"/>
      <w:r>
        <w:t xml:space="preserve"> Demo Store</w:t>
      </w:r>
    </w:p>
    <w:p w14:paraId="019E9A3C" w14:textId="77777777" w:rsidR="00155319" w:rsidRDefault="00000000">
      <w:pPr>
        <w:pStyle w:val="Heading1"/>
      </w:pPr>
      <w:r>
        <w:t>1. Test Plan ID:</w:t>
      </w:r>
    </w:p>
    <w:p w14:paraId="3C8F8EAB" w14:textId="77777777" w:rsidR="00155319" w:rsidRDefault="00000000">
      <w:r>
        <w:t>TP_NOPC_001</w:t>
      </w:r>
    </w:p>
    <w:p w14:paraId="6A6109AA" w14:textId="77777777" w:rsidR="00155319" w:rsidRDefault="00000000">
      <w:pPr>
        <w:pStyle w:val="Heading1"/>
      </w:pPr>
      <w:r>
        <w:t>2. Project Name:</w:t>
      </w:r>
    </w:p>
    <w:p w14:paraId="27BCB85E" w14:textId="77777777" w:rsidR="00155319" w:rsidRDefault="00000000">
      <w:proofErr w:type="spellStart"/>
      <w:r>
        <w:t>nopCommerce</w:t>
      </w:r>
      <w:proofErr w:type="spellEnd"/>
      <w:r>
        <w:t xml:space="preserve"> Demo Store</w:t>
      </w:r>
    </w:p>
    <w:p w14:paraId="0DF9C06C" w14:textId="77777777" w:rsidR="00155319" w:rsidRDefault="00000000">
      <w:pPr>
        <w:pStyle w:val="Heading1"/>
      </w:pPr>
      <w:r>
        <w:t>3. Objective:</w:t>
      </w:r>
    </w:p>
    <w:p w14:paraId="4157B3A5" w14:textId="77777777" w:rsidR="00155319" w:rsidRDefault="00000000">
      <w:r>
        <w:t xml:space="preserve">The objective of this test plan is to validate the functionality, usability, and reliability of the </w:t>
      </w:r>
      <w:proofErr w:type="spellStart"/>
      <w:r>
        <w:t>nopCommerce</w:t>
      </w:r>
      <w:proofErr w:type="spellEnd"/>
      <w:r>
        <w:t xml:space="preserve"> demo store through manual testing. This includes key user flows such as login, registration, product search, cart, checkout, and account management.</w:t>
      </w:r>
    </w:p>
    <w:p w14:paraId="5C93948F" w14:textId="77777777" w:rsidR="00155319" w:rsidRDefault="00000000">
      <w:pPr>
        <w:pStyle w:val="Heading1"/>
      </w:pPr>
      <w:r>
        <w:t>4. Scope:</w:t>
      </w:r>
    </w:p>
    <w:p w14:paraId="24B72710" w14:textId="77777777" w:rsidR="00155319" w:rsidRDefault="00000000">
      <w:r>
        <w:t xml:space="preserve">The scope of this test plan includes manual front-end testing of the </w:t>
      </w:r>
      <w:proofErr w:type="spellStart"/>
      <w:r>
        <w:t>nopCommerce</w:t>
      </w:r>
      <w:proofErr w:type="spellEnd"/>
      <w:r>
        <w:t xml:space="preserve"> demo store (https://demo.nopcommerce.com). This includes functionality such as:</w:t>
      </w:r>
      <w:r>
        <w:br/>
        <w:t>- Homepage</w:t>
      </w:r>
      <w:r>
        <w:br/>
      </w:r>
      <w:commentRangeStart w:id="0"/>
      <w:r>
        <w:t>- User Registration</w:t>
      </w:r>
      <w:commentRangeEnd w:id="0"/>
      <w:r w:rsidR="00446126">
        <w:rPr>
          <w:rStyle w:val="CommentReference"/>
        </w:rPr>
        <w:commentReference w:id="0"/>
      </w:r>
      <w:r>
        <w:br/>
        <w:t xml:space="preserve">- </w:t>
      </w:r>
      <w:commentRangeStart w:id="1"/>
      <w:r>
        <w:t>Login / Logout</w:t>
      </w:r>
      <w:commentRangeEnd w:id="1"/>
      <w:r w:rsidR="00446126">
        <w:rPr>
          <w:rStyle w:val="CommentReference"/>
        </w:rPr>
        <w:commentReference w:id="1"/>
      </w:r>
      <w:r>
        <w:br/>
      </w:r>
      <w:commentRangeStart w:id="2"/>
      <w:r>
        <w:t>- Forgot Password</w:t>
      </w:r>
      <w:r>
        <w:br/>
        <w:t>- Product Search</w:t>
      </w:r>
      <w:r>
        <w:br/>
        <w:t>- Product Detail Page</w:t>
      </w:r>
      <w:commentRangeEnd w:id="2"/>
      <w:r w:rsidR="00446126">
        <w:rPr>
          <w:rStyle w:val="CommentReference"/>
        </w:rPr>
        <w:commentReference w:id="2"/>
      </w:r>
      <w:r>
        <w:br/>
        <w:t xml:space="preserve">- </w:t>
      </w:r>
      <w:commentRangeStart w:id="3"/>
      <w:r>
        <w:t>Shopping Cart</w:t>
      </w:r>
      <w:commentRangeEnd w:id="3"/>
      <w:r w:rsidR="00446126">
        <w:rPr>
          <w:rStyle w:val="CommentReference"/>
        </w:rPr>
        <w:commentReference w:id="3"/>
      </w:r>
      <w:r>
        <w:br/>
        <w:t xml:space="preserve">- Checkout (Guest and </w:t>
      </w:r>
      <w:commentRangeStart w:id="4"/>
      <w:r>
        <w:t>Registered</w:t>
      </w:r>
      <w:commentRangeEnd w:id="4"/>
      <w:r w:rsidR="00E50349">
        <w:rPr>
          <w:rStyle w:val="CommentReference"/>
        </w:rPr>
        <w:commentReference w:id="4"/>
      </w:r>
      <w:r>
        <w:t>)</w:t>
      </w:r>
      <w:r>
        <w:br/>
        <w:t>- User Account</w:t>
      </w:r>
      <w:r>
        <w:br/>
        <w:t>-</w:t>
      </w:r>
      <w:commentRangeStart w:id="5"/>
      <w:r>
        <w:t xml:space="preserve"> Wishlist</w:t>
      </w:r>
      <w:commentRangeEnd w:id="5"/>
      <w:r w:rsidR="00446126">
        <w:rPr>
          <w:rStyle w:val="CommentReference"/>
        </w:rPr>
        <w:commentReference w:id="5"/>
      </w:r>
      <w:r>
        <w:br/>
        <w:t>- Newsletter Subscription</w:t>
      </w:r>
      <w:r>
        <w:br/>
        <w:t>- Responsive behavior on different browsers</w:t>
      </w:r>
    </w:p>
    <w:p w14:paraId="216266FB" w14:textId="77777777" w:rsidR="00155319" w:rsidRDefault="00000000">
      <w:pPr>
        <w:pStyle w:val="Heading1"/>
      </w:pPr>
      <w:r>
        <w:t>5. Out of Scope:</w:t>
      </w:r>
    </w:p>
    <w:p w14:paraId="571580AD" w14:textId="77777777" w:rsidR="00155319" w:rsidRDefault="00000000">
      <w:r>
        <w:t>Backend functionality, database testing, server performance, and APIs.</w:t>
      </w:r>
    </w:p>
    <w:p w14:paraId="6EF6505A" w14:textId="77777777" w:rsidR="00155319" w:rsidRDefault="00000000">
      <w:pPr>
        <w:pStyle w:val="Heading1"/>
      </w:pPr>
      <w:r>
        <w:t>6. Test Environment:</w:t>
      </w:r>
    </w:p>
    <w:p w14:paraId="7A756EEC" w14:textId="77777777" w:rsidR="00155319" w:rsidRDefault="00000000">
      <w:r>
        <w:t>URL: https://demo.nopcommerce.com</w:t>
      </w:r>
      <w:r>
        <w:br/>
        <w:t>Browser: Google Chrome, Firefox</w:t>
      </w:r>
      <w:r>
        <w:br/>
        <w:t>OS: Windows 10</w:t>
      </w:r>
    </w:p>
    <w:p w14:paraId="062D5909" w14:textId="77777777" w:rsidR="00155319" w:rsidRDefault="00000000">
      <w:pPr>
        <w:pStyle w:val="Heading1"/>
      </w:pPr>
      <w:r>
        <w:lastRenderedPageBreak/>
        <w:t>7. Test Tools:</w:t>
      </w:r>
    </w:p>
    <w:p w14:paraId="14BD6725" w14:textId="77777777" w:rsidR="00155319" w:rsidRDefault="00000000">
      <w:r>
        <w:t>Manual Testing using Browser Tools, Microsoft Excel (for test cases), Notepad/Word for documentation</w:t>
      </w:r>
    </w:p>
    <w:p w14:paraId="412AA4BF" w14:textId="77777777" w:rsidR="00155319" w:rsidRDefault="00000000">
      <w:pPr>
        <w:pStyle w:val="Heading1"/>
      </w:pPr>
      <w:r>
        <w:t>8. Test Data:</w:t>
      </w:r>
    </w:p>
    <w:p w14:paraId="1BFF16F8" w14:textId="77777777" w:rsidR="00155319" w:rsidRDefault="00000000">
      <w:r>
        <w:t>Dummy user credentials:</w:t>
      </w:r>
      <w:r>
        <w:br/>
        <w:t>- Email: testuser@example.com</w:t>
      </w:r>
      <w:r>
        <w:br/>
        <w:t>- Password: Test@123</w:t>
      </w:r>
      <w:r>
        <w:br/>
        <w:t>Sample search terms: Laptop, Shoes, Camera</w:t>
      </w:r>
      <w:r>
        <w:br/>
        <w:t>Shipping/Billing Address: Generic address values for testing only</w:t>
      </w:r>
    </w:p>
    <w:p w14:paraId="2420EAEF" w14:textId="77777777" w:rsidR="00155319" w:rsidRDefault="00000000">
      <w:pPr>
        <w:pStyle w:val="Heading1"/>
      </w:pPr>
      <w:r>
        <w:t>9. Roles and Responsibilities:</w:t>
      </w:r>
    </w:p>
    <w:p w14:paraId="1DE18734" w14:textId="77777777" w:rsidR="00155319" w:rsidRDefault="00000000">
      <w:r>
        <w:t>Manual Tester:</w:t>
      </w:r>
      <w:r>
        <w:br/>
        <w:t>- Create test plan and test cases</w:t>
      </w:r>
      <w:r>
        <w:br/>
        <w:t>- Execute test cases</w:t>
      </w:r>
      <w:r>
        <w:br/>
        <w:t>- Log defects</w:t>
      </w:r>
      <w:r>
        <w:br/>
        <w:t>- Prepare summary report</w:t>
      </w:r>
      <w:r>
        <w:br/>
      </w:r>
      <w:r>
        <w:br/>
        <w:t>Test Lead (optional):</w:t>
      </w:r>
      <w:r>
        <w:br/>
        <w:t>- Review test artifacts</w:t>
      </w:r>
      <w:r>
        <w:br/>
        <w:t>- Assign tasks and monitor progress</w:t>
      </w:r>
    </w:p>
    <w:p w14:paraId="700C8817" w14:textId="77777777" w:rsidR="00155319" w:rsidRDefault="00000000">
      <w:pPr>
        <w:pStyle w:val="Heading1"/>
      </w:pPr>
      <w:r>
        <w:t>10. Deliverables:</w:t>
      </w:r>
    </w:p>
    <w:p w14:paraId="2BCDCF05" w14:textId="77777777" w:rsidR="00155319" w:rsidRDefault="00000000">
      <w:r>
        <w:t>- Test Plan Document</w:t>
      </w:r>
      <w:r>
        <w:br/>
        <w:t>- Test Case Document (Excel)</w:t>
      </w:r>
      <w:r>
        <w:br/>
        <w:t>- Defect Report (if any)</w:t>
      </w:r>
      <w:r>
        <w:br/>
        <w:t>- Test Summary Report</w:t>
      </w:r>
    </w:p>
    <w:p w14:paraId="118BC59E" w14:textId="77777777" w:rsidR="00155319" w:rsidRDefault="00000000">
      <w:pPr>
        <w:pStyle w:val="Heading1"/>
      </w:pPr>
      <w:r>
        <w:t>11. Test Timeline:</w:t>
      </w:r>
    </w:p>
    <w:p w14:paraId="3A28E6DC" w14:textId="77777777" w:rsidR="00155319" w:rsidRDefault="00000000">
      <w:r>
        <w:t>Test Plan Creation: 27-Jul-2025</w:t>
      </w:r>
      <w:r>
        <w:br/>
        <w:t>Test Case Design: [Insert Date]</w:t>
      </w:r>
      <w:r>
        <w:br/>
        <w:t>Test Execution: [Insert Date]</w:t>
      </w:r>
      <w:r>
        <w:br/>
        <w:t>Bug Reporting: Ongoing during execution</w:t>
      </w:r>
      <w:r>
        <w:br/>
        <w:t>Test Report Submission: [Insert Date]</w:t>
      </w:r>
    </w:p>
    <w:p w14:paraId="4E2D630F" w14:textId="77777777" w:rsidR="00155319" w:rsidRDefault="00000000">
      <w:pPr>
        <w:pStyle w:val="Heading1"/>
      </w:pPr>
      <w:r>
        <w:t>12. Entry and Exit Criteria:</w:t>
      </w:r>
    </w:p>
    <w:p w14:paraId="3E3E07D2" w14:textId="77777777" w:rsidR="00155319" w:rsidRDefault="00000000">
      <w:r>
        <w:t>Entry Criteria:</w:t>
      </w:r>
      <w:r>
        <w:br/>
        <w:t xml:space="preserve">- Access to the </w:t>
      </w:r>
      <w:proofErr w:type="spellStart"/>
      <w:r>
        <w:t>nopCommerce</w:t>
      </w:r>
      <w:proofErr w:type="spellEnd"/>
      <w:r>
        <w:t xml:space="preserve"> demo site</w:t>
      </w:r>
      <w:r>
        <w:br/>
      </w:r>
      <w:r>
        <w:lastRenderedPageBreak/>
        <w:t>- Test plan and test cases are reviewed</w:t>
      </w:r>
      <w:r>
        <w:br/>
      </w:r>
      <w:r>
        <w:br/>
        <w:t>Exit Criteria:</w:t>
      </w:r>
      <w:r>
        <w:br/>
        <w:t>- All planned test cases executed</w:t>
      </w:r>
      <w:r>
        <w:br/>
        <w:t>- All critical defects closed or deferred</w:t>
      </w:r>
      <w:r>
        <w:br/>
        <w:t>- Test summary report submitted</w:t>
      </w:r>
    </w:p>
    <w:p w14:paraId="6CBEE72B" w14:textId="77777777" w:rsidR="00155319" w:rsidRDefault="00000000">
      <w:pPr>
        <w:pStyle w:val="Heading1"/>
      </w:pPr>
      <w:r>
        <w:t>13. Risks and Mitigation:</w:t>
      </w:r>
    </w:p>
    <w:p w14:paraId="72B73B54" w14:textId="77777777" w:rsidR="00155319" w:rsidRDefault="00000000">
      <w:r>
        <w:t>- Site changes during testing (Mitigation: note test version/date)</w:t>
      </w:r>
      <w:r>
        <w:br/>
        <w:t>- Internet/browser compatibility issues (Mitigation: test on multiple browsers)</w:t>
      </w:r>
    </w:p>
    <w:sectPr w:rsidR="001553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mur Khalil" w:date="2025-07-31T09:12:00Z" w:initials="MK">
    <w:p w14:paraId="5BC0B635" w14:textId="2466F8A2" w:rsidR="00446126" w:rsidRDefault="00446126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3D26961D" w14:textId="5113CD0D" w:rsidR="00446126" w:rsidRDefault="00446126">
      <w:pPr>
        <w:pStyle w:val="CommentText"/>
      </w:pPr>
    </w:p>
  </w:comment>
  <w:comment w:id="1" w:author="Mamur Khalil" w:date="2025-07-31T09:13:00Z" w:initials="MK">
    <w:p w14:paraId="256E4BC7" w14:textId="12AE0493" w:rsidR="00446126" w:rsidRDefault="00446126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1D5D157A" w14:textId="1E4433CF" w:rsidR="00446126" w:rsidRDefault="00446126">
      <w:pPr>
        <w:pStyle w:val="CommentText"/>
      </w:pPr>
    </w:p>
  </w:comment>
  <w:comment w:id="2" w:author="Mamur Khalil" w:date="2025-07-31T09:13:00Z" w:initials="MK">
    <w:p w14:paraId="38F229DC" w14:textId="74FB984E" w:rsidR="00446126" w:rsidRDefault="0044612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" w:author="Mamur Khalil" w:date="2025-07-31T09:13:00Z" w:initials="MK">
    <w:p w14:paraId="1436C344" w14:textId="77777777" w:rsidR="00446126" w:rsidRDefault="00446126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730EE8C3" w14:textId="45B904AE" w:rsidR="00446126" w:rsidRDefault="00446126">
      <w:pPr>
        <w:pStyle w:val="CommentText"/>
      </w:pPr>
    </w:p>
  </w:comment>
  <w:comment w:id="4" w:author="Mamur Khalil" w:date="2025-08-04T00:20:00Z" w:initials="MK">
    <w:p w14:paraId="6D5461CD" w14:textId="77777777" w:rsidR="00E50349" w:rsidRDefault="00E50349">
      <w:pPr>
        <w:pStyle w:val="CommentText"/>
      </w:pPr>
      <w:r>
        <w:rPr>
          <w:rStyle w:val="CommentReference"/>
        </w:rPr>
        <w:annotationRef/>
      </w:r>
      <w:r>
        <w:t>done</w:t>
      </w:r>
    </w:p>
    <w:p w14:paraId="2E7627A9" w14:textId="3BB7E8EE" w:rsidR="00E50349" w:rsidRDefault="00E50349">
      <w:pPr>
        <w:pStyle w:val="CommentText"/>
      </w:pPr>
    </w:p>
  </w:comment>
  <w:comment w:id="5" w:author="Mamur Khalil" w:date="2025-07-31T09:14:00Z" w:initials="MK">
    <w:p w14:paraId="13EDB99C" w14:textId="30AC2C8E" w:rsidR="00446126" w:rsidRDefault="0044612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26961D" w15:done="0"/>
  <w15:commentEx w15:paraId="1D5D157A" w15:done="0"/>
  <w15:commentEx w15:paraId="38F229DC" w15:done="0"/>
  <w15:commentEx w15:paraId="730EE8C3" w15:done="0"/>
  <w15:commentEx w15:paraId="2E7627A9" w15:done="0"/>
  <w15:commentEx w15:paraId="13EDB9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A9902C2" w16cex:dateUtc="2025-07-31T16:12:00Z"/>
  <w16cex:commentExtensible w16cex:durableId="1232310E" w16cex:dateUtc="2025-07-31T16:13:00Z"/>
  <w16cex:commentExtensible w16cex:durableId="6150DBA9" w16cex:dateUtc="2025-07-31T16:13:00Z"/>
  <w16cex:commentExtensible w16cex:durableId="784160E3" w16cex:dateUtc="2025-07-31T16:13:00Z"/>
  <w16cex:commentExtensible w16cex:durableId="4F4D7B3A" w16cex:dateUtc="2025-08-04T07:20:00Z"/>
  <w16cex:commentExtensible w16cex:durableId="1DB6B5D3" w16cex:dateUtc="2025-07-31T1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26961D" w16cid:durableId="6A9902C2"/>
  <w16cid:commentId w16cid:paraId="1D5D157A" w16cid:durableId="1232310E"/>
  <w16cid:commentId w16cid:paraId="38F229DC" w16cid:durableId="6150DBA9"/>
  <w16cid:commentId w16cid:paraId="730EE8C3" w16cid:durableId="784160E3"/>
  <w16cid:commentId w16cid:paraId="2E7627A9" w16cid:durableId="4F4D7B3A"/>
  <w16cid:commentId w16cid:paraId="13EDB99C" w16cid:durableId="1DB6B5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2627203">
    <w:abstractNumId w:val="8"/>
  </w:num>
  <w:num w:numId="2" w16cid:durableId="97526610">
    <w:abstractNumId w:val="6"/>
  </w:num>
  <w:num w:numId="3" w16cid:durableId="30348710">
    <w:abstractNumId w:val="5"/>
  </w:num>
  <w:num w:numId="4" w16cid:durableId="857428493">
    <w:abstractNumId w:val="4"/>
  </w:num>
  <w:num w:numId="5" w16cid:durableId="634406071">
    <w:abstractNumId w:val="7"/>
  </w:num>
  <w:num w:numId="6" w16cid:durableId="501353922">
    <w:abstractNumId w:val="3"/>
  </w:num>
  <w:num w:numId="7" w16cid:durableId="1623221660">
    <w:abstractNumId w:val="2"/>
  </w:num>
  <w:num w:numId="8" w16cid:durableId="522523598">
    <w:abstractNumId w:val="1"/>
  </w:num>
  <w:num w:numId="9" w16cid:durableId="11187947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mur Khalil">
    <w15:presenceInfo w15:providerId="Windows Live" w15:userId="44ae25ac2b1e60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319"/>
    <w:rsid w:val="0029639D"/>
    <w:rsid w:val="00326F90"/>
    <w:rsid w:val="00446126"/>
    <w:rsid w:val="00AA1D8D"/>
    <w:rsid w:val="00AE53D8"/>
    <w:rsid w:val="00B47730"/>
    <w:rsid w:val="00CB0664"/>
    <w:rsid w:val="00D251B8"/>
    <w:rsid w:val="00E503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F2B907"/>
  <w14:defaultImageDpi w14:val="300"/>
  <w15:docId w15:val="{0FE088EA-FCF2-4BED-982E-EA54FE0C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461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1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1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1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Mamur Khalil</cp:lastModifiedBy>
  <cp:revision>3</cp:revision>
  <dcterms:created xsi:type="dcterms:W3CDTF">2013-12-23T23:15:00Z</dcterms:created>
  <dcterms:modified xsi:type="dcterms:W3CDTF">2025-08-04T07:20:00Z</dcterms:modified>
  <cp:category/>
</cp:coreProperties>
</file>